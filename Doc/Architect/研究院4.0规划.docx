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mc="http://schemas.openxmlformats.org/markup-compatibility/2006" xmlns:wne="http://schemas.microsoft.com/office/word/2006/wordml" xmlns:wp="http://schemas.openxmlformats.org/drawingml/2006/wordprocessingDrawing" xmlns:wpi="http://schemas.microsoft.com/office/word/2010/wordprocessingInk" xmlns:o="urn:schemas-microsoft-com:office:office" xmlns:wp14="http://schemas.microsoft.com/office/word/2010/wordprocessingDrawing" xmlns:w="http://schemas.openxmlformats.org/wordprocessingml/2006/main" xmlns:cx="http://schemas.microsoft.com/office/drawing/2014/chartex" xmlns:wps="http://schemas.microsoft.com/office/word/2010/wordprocessingShape" xmlns:wpg="http://schemas.microsoft.com/office/word/2010/wordprocessingGroup" xmlns:w16se="http://schemas.microsoft.com/office/word/2015/wordml/symex" xmlns:r="http://schemas.openxmlformats.org/officeDocument/2006/relationships" xmlns:w14="http://schemas.microsoft.com/office/word/2010/wordml" xmlns:v="urn:schemas-microsoft-com:vml" xmlns:wpc="http://schemas.microsoft.com/office/word/2010/wordprocessingCanvas" xmlns:w15="http://schemas.microsoft.com/office/word/2012/wordml" xmlns:w10="urn:schemas-microsoft-com:office:word" xmlns:m="http://schemas.openxmlformats.org/officeDocument/2006/math" mc:Ignorable="w14 w15 w16se wp14">
  <w:body>
    <w:p w:rsidP="0061535D" w:rsidRPr="0061535D" w:rsidR="0061535D" w:rsidRDefault="0061535D">
      <w:pPr>
        <w:pStyle w:val="a3"/>
        <w:spacing w:lineRule="auto" w:line="340"/>
        <w:rPr>
          <w:noProof/>
        </w:rPr>
      </w:pPr>
      <w:bookmarkStart w:name="_____" w:id="0"/>
      <w:bookmarkStart w:name="_Toc515962800" w:id="1"/>
      <w:bookmarkEnd w:id="0"/>
      <w:r w:rsidRPr="00A15352">
        <w:rPr>
          <w:sz w:val="26"/>
        </w:rPr>
        <w:t>研究院内网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62">
        <w:r>
          <w:rPr>
            <w:rStyle w:val="a4"/>
            <w:rFonts w:hAnsi="Arial" w:ascii="Arial" w:eastAsia="Arial" w:cs="Arial"/>
            <w:noProof/>
          </w:rPr>
          <w:t>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玄机谱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63">
        <w:r>
          <w:rPr>
            <w:rStyle w:val="a4"/>
            <w:rFonts w:hAnsi="Arial" w:ascii="Arial" w:eastAsia="Arial" w:cs="Arial"/>
            <w:noProof/>
          </w:rPr>
          <w:t>1.1.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勋章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64">
        <w:r>
          <w:rPr>
            <w:rStyle w:val="a4"/>
            <w:rFonts w:hAnsi="Arial" w:ascii="Arial" w:eastAsia="Arial" w:cs="Arial"/>
            <w:noProof/>
          </w:rPr>
          <w:t>1.2.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0">
        <w:r>
          <w:rPr>
            <w:rStyle w:val="a4"/>
            <w:rFonts w:hAnsi="Arial" w:ascii="Arial" w:eastAsia="Arial" w:cs="Arial"/>
            <w:noProof/>
          </w:rPr>
          <w:t>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英雄风采pictures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1">
        <w:r>
          <w:rPr>
            <w:rStyle w:val="a4"/>
            <w:rFonts w:hAnsi="Arial" w:ascii="Arial" w:eastAsia="Arial" w:cs="Arial"/>
            <w:noProof/>
          </w:rPr>
          <w:t>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聚义厅-成员
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8">
        <w:r>
          <w:rPr>
            <w:rStyle w:val="a4"/>
            <w:rFonts w:hAnsi="Arial" w:ascii="Arial" w:eastAsia="Arial" w:cs="Arial"/>
            <w:noProof/>
          </w:rPr>
          <w:t>3.1.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技能树
SkillList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8">
        <w:r>
          <w:rPr>
            <w:rStyle w:val="a4"/>
            <w:rFonts w:hAnsi="Arial" w:ascii="Arial" w:eastAsia="Arial" w:cs="Arial"/>
            <w:noProof/>
          </w:rPr>
          <w:t>3.1.1.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成员技能memberskills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61">
        <w:r>
          <w:rPr>
            <w:rStyle w:val="a4"/>
            <w:rFonts w:hAnsi="Arial" w:ascii="Arial" w:eastAsia="Arial" w:cs="Arial"/>
            <w:noProof/>
          </w:rPr>
          <w:t>3.2.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成员勋章授予纪录membermedals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6">
        <w:r>
          <w:rPr>
            <w:rStyle w:val="a4"/>
            <w:rFonts w:hAnsi="Arial" w:ascii="Arial" w:eastAsia="Arial" w:cs="Arial"/>
            <w:noProof/>
          </w:rPr>
          <w:t>3.3.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成员资料Member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60">
        <w:r>
          <w:rPr>
            <w:rStyle w:val="a4"/>
            <w:rFonts w:hAnsi="Arial" w:ascii="Arial" w:eastAsia="Arial" w:cs="Arial"/>
            <w:noProof/>
          </w:rPr>
          <w:t>3.4.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成员标签MemberLabel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9">
        <w:r>
          <w:rPr>
            <w:rStyle w:val="a4"/>
            <w:rFonts w:hAnsi="Arial" w:ascii="Arial" w:eastAsia="Arial" w:cs="Arial"/>
            <w:noProof/>
          </w:rPr>
          <w:t>3.5.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IsAdmin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10">
        <w:r>
          <w:rPr>
            <w:rStyle w:val="a4"/>
            <w:rFonts w:hAnsi="Arial" w:ascii="Arial" w:eastAsia="Arial" w:cs="Arial"/>
            <w:noProof/>
          </w:rPr>
          <w:t>3.5.1.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积分
IntegralsList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12">
        <w:r>
          <w:rPr>
            <w:rStyle w:val="a4"/>
            <w:rFonts w:hAnsi="Arial" w:ascii="Arial" w:eastAsia="Arial" w:cs="Arial"/>
            <w:noProof/>
          </w:rPr>
          <w:t>3.5.2.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礼物
GiftsList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11">
        <w:r>
          <w:rPr>
            <w:rStyle w:val="a4"/>
            <w:rFonts w:hAnsi="Arial" w:ascii="Arial" w:eastAsia="Arial" w:cs="Arial"/>
            <w:noProof/>
          </w:rPr>
          <w:t>3.5.3.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考评
AppraisalList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2">
        <w:r>
          <w:rPr>
            <w:rStyle w:val="a4"/>
            <w:rFonts w:hAnsi="Arial" w:ascii="Arial" w:eastAsia="Arial" w:cs="Arial"/>
            <w:noProof/>
          </w:rPr>
          <w:t>3.5.4.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反馈
MemberProfile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0">
        <w:r>
          <w:rPr>
            <w:rStyle w:val="a4"/>
            <w:rFonts w:hAnsi="Arial" w:ascii="Arial" w:eastAsia="Arial" w:cs="Arial"/>
            <w:noProof/>
          </w:rPr>
          <w:t>3.5.5.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职位
TitleChangeList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1">
        <w:r>
          <w:rPr>
            <w:rStyle w:val="a4"/>
            <w:rFonts w:hAnsi="Arial" w:ascii="Arial" w:eastAsia="Arial" w:cs="Arial"/>
            <w:noProof/>
          </w:rPr>
          <w:t>3.6.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读书记录
SkillList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3">
        <w:r>
          <w:rPr>
            <w:rStyle w:val="a4"/>
            <w:rFonts w:hAnsi="Arial" w:ascii="Arial" w:eastAsia="Arial" w:cs="Arial"/>
            <w:noProof/>
          </w:rPr>
          <w:t>3.6.1.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私人书评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2">
        <w:r>
          <w:rPr>
            <w:rStyle w:val="a4"/>
            <w:rFonts w:hAnsi="Arial" w:ascii="Arial" w:eastAsia="Arial" w:cs="Arial"/>
            <w:noProof/>
          </w:rPr>
          <w:t>3.6.2.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书馆图书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2">
        <w:r>
          <w:rPr>
            <w:rStyle w:val="a4"/>
            <w:rFonts w:hAnsi="Arial" w:ascii="Arial" w:eastAsia="Arial" w:cs="Arial"/>
            <w:noProof/>
          </w:rPr>
          <w:t>4.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撷英阁-书籍book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19">
        <w:r>
          <w:rPr>
            <w:rStyle w:val="a4"/>
            <w:rFonts w:hAnsi="Arial" w:ascii="Arial" w:eastAsia="Arial" w:cs="Arial"/>
            <w:noProof/>
          </w:rPr>
          <w:t>4.1.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书评book_comment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3">
        <w:r>
          <w:rPr>
            <w:rStyle w:val="a4"/>
            <w:rFonts w:hAnsi="Arial" w:ascii="Arial" w:eastAsia="Arial" w:cs="Arial"/>
            <w:noProof/>
          </w:rPr>
          <w:t>5.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团建活动
parties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0">
        <w:r>
          <w:rPr>
            <w:rStyle w:val="a4"/>
            <w:rFonts w:hAnsi="Arial" w:ascii="Arial" w:eastAsia="Arial" w:cs="Arial"/>
            <w:noProof/>
          </w:rPr>
          <w:t>5.1.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团建照片partyphotos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1">
        <w:r>
          <w:rPr>
            <w:rStyle w:val="a4"/>
            <w:rFonts w:hAnsi="Arial" w:ascii="Arial" w:eastAsia="Arial" w:cs="Arial"/>
            <w:noProof/>
          </w:rPr>
          <w:t>5.2.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团建评论partiesreviews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2">
        <w:r>
          <w:rPr>
            <w:rStyle w:val="a4"/>
            <w:rFonts w:hAnsi="Arial" w:ascii="Arial" w:eastAsia="Arial" w:cs="Arial"/>
            <w:noProof/>
          </w:rPr>
          <w:t>5.3.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经费Foud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5">
        <w:r>
          <w:rPr>
            <w:rStyle w:val="a4"/>
            <w:rFonts w:hAnsi="Arial" w:ascii="Arial" w:eastAsia="Arial" w:cs="Arial"/>
            <w:noProof/>
          </w:rPr>
          <w:t>6.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白虎堂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3">
        <w:r>
          <w:rPr>
            <w:rStyle w:val="a4"/>
            <w:rFonts w:hAnsi="Arial" w:ascii="Arial" w:eastAsia="Arial" w:cs="Arial"/>
            <w:noProof/>
          </w:rPr>
          <w:t>6.1.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任务视图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7">
        <w:r>
          <w:rPr>
            <w:rStyle w:val="a4"/>
            <w:rFonts w:hAnsi="Arial" w:ascii="Arial" w:eastAsia="Arial" w:cs="Arial"/>
            <w:noProof/>
          </w:rPr>
          <w:t>6.1.1.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计划plans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8">
        <w:r>
          <w:rPr>
            <w:rStyle w:val="a4"/>
            <w:rFonts w:hAnsi="Arial" w:ascii="Arial" w:eastAsia="Arial" w:cs="Arial"/>
            <w:noProof/>
          </w:rPr>
          <w:t>6.1.2.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任务视图[平铺]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9">
        <w:r>
          <w:rPr>
            <w:rStyle w:val="a4"/>
            <w:rFonts w:hAnsi="Arial" w:ascii="Arial" w:eastAsia="Arial" w:cs="Arial"/>
            <w:noProof/>
          </w:rPr>
          <w:t>6.1.3.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计划视图
（时间横向季度线）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0">
        <w:r>
          <w:rPr>
            <w:rStyle w:val="a4"/>
            <w:rFonts w:hAnsi="Arial" w:ascii="Arial" w:eastAsia="Arial" w:cs="Arial"/>
            <w:noProof/>
          </w:rPr>
          <w:t>6.1.4.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看板视图（状态）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1">
        <w:r>
          <w:rPr>
            <w:rStyle w:val="a4"/>
            <w:rFonts w:hAnsi="Arial" w:ascii="Arial" w:eastAsia="Arial" w:cs="Arial"/>
            <w:noProof/>
          </w:rPr>
          <w:t>6.1.5.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可扩展甘特图
/日历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4">
        <w:r>
          <w:rPr>
            <w:rStyle w:val="a4"/>
            <w:rFonts w:hAnsi="Arial" w:ascii="Arial" w:eastAsia="Arial" w:cs="Arial"/>
            <w:noProof/>
          </w:rPr>
          <w:t>6.2.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组员taskpartners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5">
        <w:r>
          <w:rPr>
            <w:rStyle w:val="a4"/>
            <w:rFonts w:hAnsi="Arial" w:ascii="Arial" w:eastAsia="Arial" w:cs="Arial"/>
            <w:noProof/>
          </w:rPr>
          <w:t>6.3.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任务详情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3">
        <w:r>
          <w:rPr>
            <w:rStyle w:val="a4"/>
            <w:rFonts w:hAnsi="Arial" w:ascii="Arial" w:eastAsia="Arial" w:cs="Arial"/>
            <w:noProof/>
          </w:rPr>
          <w:t>6.3.1.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4">
        <w:r>
          <w:rPr>
            <w:rStyle w:val="a4"/>
            <w:rFonts w:hAnsi="Arial" w:ascii="Arial" w:eastAsia="Arial" w:cs="Arial"/>
            <w:noProof/>
          </w:rPr>
          <w:t>6.3.2.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跟进tasktrackings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3">
        <w:r>
          <w:rPr>
            <w:rStyle w:val="a4"/>
            <w:rFonts w:hAnsi="Arial" w:ascii="Arial" w:eastAsia="Arial" w:cs="Arial"/>
            <w:noProof/>
          </w:rPr>
          <w:t>6.3.3.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任务反馈task_feedback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4">
        <w:r>
          <w:rPr>
            <w:rStyle w:val="a4"/>
            <w:rFonts w:hAnsi="Arial" w:ascii="Arial" w:eastAsia="Arial" w:cs="Arial"/>
            <w:noProof/>
          </w:rPr>
          <w:t>6.3.4.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关键结果keyresults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26">
        <w:r>
          <w:rPr>
            <w:rStyle w:val="a4"/>
            <w:rFonts w:hAnsi="Arial" w:ascii="Arial" w:eastAsia="Arial" w:cs="Arial"/>
            <w:noProof/>
          </w:rPr>
          <w:t>6.4.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交流回复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5">
        <w:r>
          <w:rPr>
            <w:rStyle w:val="a4"/>
            <w:rFonts w:hAnsi="Arial" w:ascii="Arial" w:eastAsia="Arial" w:cs="Arial"/>
            <w:noProof/>
          </w:rPr>
          <w:t>6.4.1.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taskcommunications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65">
        <w:r>
          <w:rPr>
            <w:rStyle w:val="a4"/>
            <w:rFonts w:hAnsi="Arial" w:ascii="Arial" w:eastAsia="Arial" w:cs="Arial"/>
            <w:noProof/>
          </w:rPr>
          <w:t>6.4.2.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communicationreplys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8">
        <w:r>
          <w:rPr>
            <w:rStyle w:val="a4"/>
            <w:rFonts w:hAnsi="Arial" w:ascii="Arial" w:eastAsia="Arial" w:cs="Arial"/>
            <w:noProof/>
          </w:rPr>
          <w:t>6.5.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实际进度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2">
        <w:r>
          <w:rPr>
            <w:rStyle w:val="a4"/>
            <w:rFonts w:hAnsi="Arial" w:ascii="Arial" w:eastAsia="Arial" w:cs="Arial"/>
            <w:noProof/>
          </w:rPr>
          <w:t>6.6.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点评结果
taskreviews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6">
        <w:r>
          <w:rPr>
            <w:rStyle w:val="a4"/>
            <w:rFonts w:hAnsi="Arial" w:ascii="Arial" w:eastAsia="Arial" w:cs="Arial"/>
            <w:noProof/>
          </w:rPr>
          <w:t>6.6.1.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贡献点contribution_standard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7">
        <w:r>
          <w:rPr>
            <w:rStyle w:val="a4"/>
            <w:rFonts w:hAnsi="Arial" w:ascii="Arial" w:eastAsia="Arial" w:cs="Arial"/>
            <w:noProof/>
          </w:rPr>
          <w:t>6.6.2.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勋章medals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30"/>
        <w:tabs>
          <w:tab w:pos="132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7">
        <w:r>
          <w:rPr>
            <w:rStyle w:val="a4"/>
            <w:rFonts w:hAnsi="Arial" w:ascii="Arial" w:eastAsia="Arial" w:cs="Arial"/>
            <w:noProof/>
          </w:rPr>
          <w:t>6.6.3.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成员标签MemberLabel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04">
        <w:r>
          <w:rPr>
            <w:rStyle w:val="a4"/>
            <w:rFonts w:hAnsi="Arial" w:ascii="Arial" w:eastAsia="Arial" w:cs="Arial"/>
            <w:noProof/>
          </w:rPr>
          <w:t>7.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积分
integrals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39">
        <w:r>
          <w:rPr>
            <w:rStyle w:val="a4"/>
            <w:rFonts w:hAnsi="Arial" w:ascii="Arial" w:eastAsia="Arial" w:cs="Arial"/>
            <w:noProof/>
          </w:rPr>
          <w:t>7.1.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年度积分
annualintegrals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5">
        <w:r>
          <w:rPr>
            <w:rStyle w:val="a4"/>
            <w:rFonts w:hAnsi="Arial" w:ascii="Arial" w:eastAsia="Arial" w:cs="Arial"/>
            <w:noProof/>
          </w:rPr>
          <w:t>8.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勋章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6">
        <w:r>
          <w:rPr>
            <w:rStyle w:val="a4"/>
            <w:rFonts w:hAnsi="Arial" w:ascii="Arial" w:eastAsia="Arial" w:cs="Arial"/>
            <w:noProof/>
          </w:rPr>
          <w:t>8.1.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成员勋章授予纪录
membermedals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47">
        <w:r>
          <w:rPr>
            <w:rStyle w:val="a4"/>
            <w:rFonts w:hAnsi="Arial" w:ascii="Arial" w:eastAsia="Arial" w:cs="Arial"/>
            <w:noProof/>
          </w:rPr>
          <w:t>8.2.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勋章等级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1">
        <w:r>
          <w:rPr>
            <w:rStyle w:val="a4"/>
            <w:rFonts w:hAnsi="Arial" w:ascii="Arial" w:eastAsia="Arial" w:cs="Arial"/>
            <w:noProof/>
          </w:rPr>
          <w:t>8.3.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启用状态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10"/>
        <w:tabs>
          <w:tab w:pos="44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4">
        <w:r>
          <w:rPr>
            <w:rStyle w:val="a4"/>
            <w:rFonts w:hAnsi="Arial" w:ascii="Arial" w:eastAsia="Arial" w:cs="Arial"/>
            <w:noProof/>
          </w:rPr>
          <w:t>9.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琅琊榜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7">
        <w:r>
          <w:rPr>
            <w:rStyle w:val="a4"/>
            <w:rFonts w:hAnsi="Arial" w:ascii="Arial" w:eastAsia="Arial" w:cs="Arial"/>
            <w:noProof/>
          </w:rPr>
          <w:t>9.1.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考评榜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5">
        <w:r>
          <w:rPr>
            <w:rStyle w:val="a4"/>
            <w:rFonts w:hAnsi="Arial" w:ascii="Arial" w:eastAsia="Arial" w:cs="Arial"/>
            <w:noProof/>
          </w:rPr>
          <w:t>9.2.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积分榜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="00A75AF5" w:rsidRDefault="00A75AF5">
      <w:pPr>
        <w:pStyle w:val="20"/>
        <w:tabs>
          <w:tab w:pos="880" w:val="left"/>
          <w:tab w:leader="dot" w:pos="8630" w:val="right"/>
        </w:tabs>
        <w:rPr>
          <w:rFonts w:hAnsi="Arial" w:ascii="Arial" w:eastAsia="Arial" w:cs="Arial"/>
          <w:noProof/>
          <w:kern w:val="2"/>
          <w:sz w:val="24"/>
        </w:rPr>
      </w:pPr>
      <w:hyperlink w:history="1" w:anchor="_156">
        <w:r>
          <w:rPr>
            <w:rStyle w:val="a4"/>
            <w:rFonts w:hAnsi="Arial" w:ascii="Arial" w:eastAsia="Arial" w:cs="Arial"/>
            <w:noProof/>
          </w:rPr>
          <w:t>9.3.</w:t>
        </w:r>
        <w:r>
          <w:rPr>
            <w:rFonts w:hAnsi="Arial" w:ascii="Arial" w:eastAsia="Arial" w:cs="Arial"/>
            <w:noProof/>
            <w:kern w:val="2"/>
            <w:sz w:val="24"/>
          </w:rPr>
          <w:tab/>
        </w:r>
        <w:r>
          <w:rPr>
            <w:rStyle w:val="a4"/>
            <w:rFonts w:hAnsi="Arial" w:ascii="Arial" w:eastAsia="Arial" w:cs="Arial"/>
            <w:noProof/>
          </w:rPr>
          <w:t>勋章榜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Rule="auto" w:line="340"/>
        <w:sectPr w:rsidRPr="00B87C61" w:rsidSect="00C22B24" w:rsidR="00C22B24">
          <w:pgSz w:w="11906" w:h="16838"/>
          <w:pgMar w:footer="992" w:header="851" w:right="1800" w:gutter="0" w:top="1440" w:bottom="1440" w:left="1800"/>
          <w:pgNumType w:start="1"/>
          <w:cols w:space="425"/>
          <w:docGrid w:linePitch="312" w:type="lines"/>
        </w:sectPr>
      </w:pPr>
      <w:r>
        <w:fldChar w:fldCharType="end"/>
      </w:r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2" w:id="2"/>
      <w:bookmarkStart w:name="_162" w:id="3"/>
      <w:bookmarkEnd w:id="2"/>
      <w:r>
        <w:rPr>
          <w:rFonts w:hAnsi="Arial" w:ascii="Arial" w:eastAsia="Arial" w:cs="Arial"/>
          <w:sz w:val="28"/>
        </w:rPr>
        <w:t xml:space="preserve">玄机谱</w:t>
      </w:r>
      <w:bookmarkEnd w:id="3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4" w:id="4"/>
      <w:bookmarkStart w:name="_163" w:id="5"/>
      <w:bookmarkEnd w:id="4"/>
      <w:r>
        <w:rPr>
          <w:rFonts w:hAnsi="Arial" w:ascii="Arial" w:eastAsia="Arial" w:cs="Arial"/>
          <w:sz w:val="24"/>
        </w:rPr>
        <w:t xml:space="preserve">勋章</w:t>
      </w:r>
      <w:bookmarkEnd w:id="5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6" w:id="6"/>
      <w:bookmarkStart w:name="_164" w:id="7"/>
      <w:bookmarkEnd w:id="6"/>
      <w:r>
        <w:rPr>
          <w:rFonts w:hAnsi="Arial" w:ascii="Arial" w:eastAsia="Arial" w:cs="Arial"/>
          <w:sz w:val="24"/>
        </w:rPr>
        <w:t xml:space="preserve">技能树</w:t>
      </w:r>
      <w:bookmarkEnd w:id="7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8" w:id="8"/>
      <w:bookmarkStart w:name="_150" w:id="9"/>
      <w:bookmarkEnd w:id="8"/>
      <w:r>
        <w:rPr>
          <w:rFonts w:hAnsi="Arial" w:ascii="Arial" w:eastAsia="Arial" w:cs="Arial"/>
          <w:sz w:val="28"/>
        </w:rPr>
        <w:t xml:space="preserve">英雄风采pictures</w:t>
      </w:r>
      <w:bookmarkEnd w:id="9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10" w:id="10"/>
      <w:bookmarkStart w:name="_101" w:id="11"/>
      <w:bookmarkEnd w:id="10"/>
      <w:r>
        <w:rPr>
          <w:rFonts w:hAnsi="Arial" w:ascii="Arial" w:eastAsia="Arial" w:cs="Arial"/>
          <w:sz w:val="28"/>
        </w:rPr>
        <w:t xml:space="preserve">聚义厅-成员
Members</w:t>
      </w:r>
      <w:bookmarkEnd w:id="11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2" w:id="12"/>
      <w:bookmarkStart w:name="_108" w:id="13"/>
      <w:bookmarkEnd w:id="12"/>
      <w:r>
        <w:rPr>
          <w:rFonts w:hAnsi="Arial" w:ascii="Arial" w:eastAsia="Arial" w:cs="Arial"/>
          <w:sz w:val="24"/>
        </w:rPr>
        <w:t xml:space="preserve">技能树
SkillList</w:t>
      </w:r>
      <w:bookmarkEnd w:id="13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14" w:id="14"/>
      <w:bookmarkStart w:name="_148" w:id="15"/>
      <w:bookmarkEnd w:id="14"/>
      <w:r>
        <w:rPr>
          <w:rFonts w:hAnsi="Arial" w:ascii="Arial" w:eastAsia="Arial" w:cs="Arial"/>
          <w:sz w:val="24"/>
        </w:rPr>
        <w:t xml:space="preserve">成员技能memberskills</w:t>
      </w:r>
      <w:bookmarkEnd w:id="15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6" w:id="16"/>
      <w:bookmarkStart w:name="_161" w:id="17"/>
      <w:bookmarkEnd w:id="16"/>
      <w:r>
        <w:rPr>
          <w:rFonts w:hAnsi="Arial" w:ascii="Arial" w:eastAsia="Arial" w:cs="Arial"/>
          <w:sz w:val="24"/>
        </w:rPr>
        <w:t xml:space="preserve">成员勋章授予纪录membermedals</w:t>
      </w:r>
      <w:bookmarkEnd w:id="17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8" w:id="18"/>
      <w:bookmarkStart w:name="_106" w:id="19"/>
      <w:bookmarkEnd w:id="18"/>
      <w:r>
        <w:rPr>
          <w:rFonts w:hAnsi="Arial" w:ascii="Arial" w:eastAsia="Arial" w:cs="Arial"/>
          <w:sz w:val="24"/>
        </w:rPr>
        <w:t xml:space="preserve">成员资料Member</w:t>
      </w:r>
      <w:bookmarkEnd w:id="19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20" w:id="20"/>
      <w:bookmarkStart w:name="_160" w:id="21"/>
      <w:bookmarkEnd w:id="20"/>
      <w:r>
        <w:rPr>
          <w:rFonts w:hAnsi="Arial" w:ascii="Arial" w:eastAsia="Arial" w:cs="Arial"/>
          <w:sz w:val="24"/>
        </w:rPr>
        <w:t xml:space="preserve">成员标签MemberLabel</w:t>
      </w:r>
      <w:bookmarkEnd w:id="21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22" w:id="22"/>
      <w:bookmarkStart w:name="_109" w:id="23"/>
      <w:bookmarkEnd w:id="22"/>
      <w:r>
        <w:rPr>
          <w:rFonts w:hAnsi="Arial" w:ascii="Arial" w:eastAsia="Arial" w:cs="Arial"/>
          <w:sz w:val="24"/>
        </w:rPr>
        <w:t xml:space="preserve">IsAdmin</w:t>
      </w:r>
      <w:bookmarkEnd w:id="23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24" w:id="24"/>
      <w:bookmarkStart w:name="_110" w:id="25"/>
      <w:bookmarkEnd w:id="24"/>
      <w:r>
        <w:rPr>
          <w:rFonts w:hAnsi="Arial" w:ascii="Arial" w:eastAsia="Arial" w:cs="Arial"/>
          <w:sz w:val="24"/>
        </w:rPr>
        <w:t xml:space="preserve">积分
IntegralsList</w:t>
      </w:r>
      <w:bookmarkEnd w:id="25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26" w:id="26"/>
      <w:bookmarkStart w:name="_113" w:id="27"/>
      <w:bookmarkEnd w:id="26"/>
      <w:r>
        <w:rPr>
          <w:rFonts w:hAnsi="Arial" w:ascii="Arial" w:eastAsia="Arial" w:cs="Arial"/>
          <w:sz w:val="24"/>
        </w:rPr>
        <w:t xml:space="preserve">总积分</w:t>
      </w:r>
      <w:bookmarkEnd w:id="27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28" w:id="28"/>
      <w:bookmarkStart w:name="_114" w:id="29"/>
      <w:bookmarkEnd w:id="28"/>
      <w:r>
        <w:rPr>
          <w:rFonts w:hAnsi="Arial" w:ascii="Arial" w:eastAsia="Arial" w:cs="Arial"/>
          <w:sz w:val="24"/>
        </w:rPr>
        <w:t xml:space="preserve">年度积分</w:t>
      </w:r>
      <w:bookmarkEnd w:id="29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30" w:id="30"/>
      <w:bookmarkStart w:name="_112" w:id="31"/>
      <w:bookmarkEnd w:id="30"/>
      <w:r>
        <w:rPr>
          <w:rFonts w:hAnsi="Arial" w:ascii="Arial" w:eastAsia="Arial" w:cs="Arial"/>
          <w:sz w:val="24"/>
        </w:rPr>
        <w:t xml:space="preserve">礼物
GiftsList</w:t>
      </w:r>
      <w:bookmarkEnd w:id="31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32" w:id="32"/>
      <w:bookmarkStart w:name="_111" w:id="33"/>
      <w:bookmarkEnd w:id="32"/>
      <w:r>
        <w:rPr>
          <w:rFonts w:hAnsi="Arial" w:ascii="Arial" w:eastAsia="Arial" w:cs="Arial"/>
          <w:sz w:val="24"/>
        </w:rPr>
        <w:t xml:space="preserve">考评
AppraisalList</w:t>
      </w:r>
      <w:bookmarkEnd w:id="33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34" w:id="34"/>
      <w:bookmarkStart w:name="_115" w:id="35"/>
      <w:bookmarkEnd w:id="34"/>
      <w:r>
        <w:rPr>
          <w:rFonts w:hAnsi="Arial" w:ascii="Arial" w:eastAsia="Arial" w:cs="Arial"/>
          <w:sz w:val="24"/>
        </w:rPr>
        <w:t xml:space="preserve">年度</w:t>
      </w:r>
      <w:bookmarkEnd w:id="35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36" w:id="36"/>
      <w:bookmarkStart w:name="_116" w:id="37"/>
      <w:bookmarkEnd w:id="36"/>
      <w:r>
        <w:rPr>
          <w:rFonts w:hAnsi="Arial" w:ascii="Arial" w:eastAsia="Arial" w:cs="Arial"/>
          <w:sz w:val="24"/>
        </w:rPr>
        <w:t xml:space="preserve">类型</w:t>
      </w:r>
      <w:bookmarkEnd w:id="37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38" w:id="38"/>
      <w:bookmarkStart w:name="_117" w:id="39"/>
      <w:bookmarkEnd w:id="38"/>
      <w:r>
        <w:rPr>
          <w:rFonts w:hAnsi="Arial" w:ascii="Arial" w:eastAsia="Arial" w:cs="Arial"/>
          <w:sz w:val="24"/>
        </w:rPr>
        <w:t xml:space="preserve">价值观</w:t>
      </w:r>
      <w:bookmarkEnd w:id="39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40" w:id="40"/>
      <w:bookmarkStart w:name="_118" w:id="41"/>
      <w:bookmarkEnd w:id="40"/>
      <w:r>
        <w:rPr>
          <w:rFonts w:hAnsi="Arial" w:ascii="Arial" w:eastAsia="Arial" w:cs="Arial"/>
          <w:sz w:val="24"/>
        </w:rPr>
        <w:t xml:space="preserve">绩效</w:t>
      </w:r>
      <w:bookmarkEnd w:id="41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42" w:id="42"/>
      <w:bookmarkStart w:name="_158" w:id="43"/>
      <w:bookmarkEnd w:id="42"/>
      <w:r>
        <w:rPr>
          <w:rFonts w:hAnsi="Arial" w:ascii="Arial" w:eastAsia="Arial" w:cs="Arial"/>
          <w:sz w:val="24"/>
        </w:rPr>
        <w:t xml:space="preserve">总分</w:t>
      </w:r>
      <w:bookmarkEnd w:id="43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44" w:id="44"/>
      <w:bookmarkStart w:name="_159" w:id="45"/>
      <w:bookmarkEnd w:id="44"/>
      <w:r>
        <w:rPr>
          <w:rFonts w:hAnsi="Arial" w:ascii="Arial" w:eastAsia="Arial" w:cs="Arial"/>
          <w:sz w:val="24"/>
        </w:rPr>
        <w:t xml:space="preserve">结果</w:t>
      </w:r>
      <w:bookmarkEnd w:id="45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46" w:id="46"/>
      <w:bookmarkStart w:name="_142" w:id="47"/>
      <w:bookmarkEnd w:id="46"/>
      <w:r>
        <w:rPr>
          <w:rFonts w:hAnsi="Arial" w:ascii="Arial" w:eastAsia="Arial" w:cs="Arial"/>
          <w:sz w:val="24"/>
        </w:rPr>
        <w:t xml:space="preserve">反馈
MemberProfile</w:t>
      </w:r>
      <w:bookmarkEnd w:id="47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48" w:id="48"/>
      <w:bookmarkStart w:name="_140" w:id="49"/>
      <w:bookmarkEnd w:id="48"/>
      <w:r>
        <w:rPr>
          <w:rFonts w:hAnsi="Arial" w:ascii="Arial" w:eastAsia="Arial" w:cs="Arial"/>
          <w:sz w:val="24"/>
        </w:rPr>
        <w:t xml:space="preserve">职位
TitleChangeList</w:t>
      </w:r>
      <w:bookmarkEnd w:id="49"/>
    </w:p>
    <w:p w:rsidP="00EE0374" w:rsidR="00EE0374" w:rsidRDefault="00EE0374">
      <w:pPr>
        <w:pStyle w:val="4"/>
        <w:keepNext w:val="0"/>
        <w:numPr>
          <w:ilvl w:val="3"/>
          <w:numId w:val="1"/>
        </w:numPr>
        <w:tabs>
          <w:tab w:pos="0" w:val="clear"/>
        </w:tabs>
        <w:spacing w:lineRule="auto" w:line="340"/>
        <w:ind w:firstLine="0" w:left="600"/>
      </w:pPr>
      <w:bookmarkStart w:name="_____50" w:id="50"/>
      <w:bookmarkStart w:name="_149" w:id="51"/>
      <w:bookmarkEnd w:id="50"/>
      <w:r>
        <w:rPr>
          <w:rFonts w:hAnsi="Arial" w:ascii="Arial" w:eastAsia="Arial" w:cs="Arial"/>
          <w:sz w:val="24"/>
        </w:rPr>
        <w:t xml:space="preserve">titlechanges</w:t>
      </w:r>
      <w:bookmarkEnd w:id="51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52" w:id="52"/>
      <w:bookmarkStart w:name="_141" w:id="53"/>
      <w:bookmarkEnd w:id="52"/>
      <w:r>
        <w:rPr>
          <w:rFonts w:hAnsi="Arial" w:ascii="Arial" w:eastAsia="Arial" w:cs="Arial"/>
          <w:sz w:val="24"/>
        </w:rPr>
        <w:t xml:space="preserve">读书记录
SkillList</w:t>
      </w:r>
      <w:bookmarkEnd w:id="53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54" w:id="54"/>
      <w:bookmarkStart w:name="_153" w:id="55"/>
      <w:bookmarkEnd w:id="54"/>
      <w:r>
        <w:rPr>
          <w:rFonts w:hAnsi="Arial" w:ascii="Arial" w:eastAsia="Arial" w:cs="Arial"/>
          <w:sz w:val="24"/>
        </w:rPr>
        <w:t xml:space="preserve">私人书评</w:t>
      </w:r>
      <w:bookmarkEnd w:id="55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56" w:id="56"/>
      <w:bookmarkStart w:name="_152" w:id="57"/>
      <w:bookmarkEnd w:id="56"/>
      <w:r>
        <w:rPr>
          <w:rFonts w:hAnsi="Arial" w:ascii="Arial" w:eastAsia="Arial" w:cs="Arial"/>
          <w:sz w:val="24"/>
        </w:rPr>
        <w:t xml:space="preserve">书馆图书</w:t>
      </w:r>
      <w:bookmarkEnd w:id="57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58" w:id="58"/>
      <w:bookmarkStart w:name="_102" w:id="59"/>
      <w:bookmarkEnd w:id="58"/>
      <w:r>
        <w:rPr>
          <w:rFonts w:hAnsi="Arial" w:ascii="Arial" w:eastAsia="Arial" w:cs="Arial"/>
          <w:sz w:val="28"/>
        </w:rPr>
        <w:t xml:space="preserve">撷英阁-书籍book</w:t>
      </w:r>
      <w:bookmarkEnd w:id="59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60" w:id="60"/>
      <w:bookmarkStart w:name="_119" w:id="61"/>
      <w:bookmarkEnd w:id="60"/>
      <w:r>
        <w:rPr>
          <w:rFonts w:hAnsi="Arial" w:ascii="Arial" w:eastAsia="Arial" w:cs="Arial"/>
          <w:sz w:val="24"/>
        </w:rPr>
        <w:t xml:space="preserve">书评book_comment</w:t>
      </w:r>
      <w:bookmarkEnd w:id="61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62" w:id="62"/>
      <w:bookmarkStart w:name="_103" w:id="63"/>
      <w:bookmarkEnd w:id="62"/>
      <w:r>
        <w:rPr>
          <w:rFonts w:hAnsi="Arial" w:ascii="Arial" w:eastAsia="Arial" w:cs="Arial"/>
          <w:sz w:val="28"/>
        </w:rPr>
        <w:t xml:space="preserve">团建活动
parties</w:t>
      </w:r>
      <w:bookmarkEnd w:id="63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64" w:id="64"/>
      <w:bookmarkStart w:name="_120" w:id="65"/>
      <w:bookmarkEnd w:id="64"/>
      <w:r>
        <w:rPr>
          <w:rFonts w:hAnsi="Arial" w:ascii="Arial" w:eastAsia="Arial" w:cs="Arial"/>
          <w:sz w:val="24"/>
        </w:rPr>
        <w:t xml:space="preserve">团建照片partyphotos</w:t>
      </w:r>
      <w:bookmarkEnd w:id="65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66" w:id="66"/>
      <w:bookmarkStart w:name="_121" w:id="67"/>
      <w:bookmarkEnd w:id="66"/>
      <w:r>
        <w:rPr>
          <w:rFonts w:hAnsi="Arial" w:ascii="Arial" w:eastAsia="Arial" w:cs="Arial"/>
          <w:sz w:val="24"/>
        </w:rPr>
        <w:t xml:space="preserve">团建评论partiesreviews</w:t>
      </w:r>
      <w:bookmarkEnd w:id="67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68" w:id="68"/>
      <w:bookmarkStart w:name="_122" w:id="69"/>
      <w:bookmarkEnd w:id="68"/>
      <w:r>
        <w:rPr>
          <w:rFonts w:hAnsi="Arial" w:ascii="Arial" w:eastAsia="Arial" w:cs="Arial"/>
          <w:sz w:val="24"/>
        </w:rPr>
        <w:t xml:space="preserve">经费Foud</w:t>
      </w:r>
      <w:bookmarkEnd w:id="69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70" w:id="70"/>
      <w:bookmarkStart w:name="_105" w:id="71"/>
      <w:bookmarkEnd w:id="70"/>
      <w:r>
        <w:rPr>
          <w:rFonts w:hAnsi="Arial" w:ascii="Arial" w:eastAsia="Arial" w:cs="Arial"/>
          <w:sz w:val="28"/>
        </w:rPr>
        <w:t xml:space="preserve">白虎堂</w:t>
      </w:r>
      <w:bookmarkEnd w:id="71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72" w:id="72"/>
      <w:bookmarkStart w:name="_123" w:id="73"/>
      <w:bookmarkEnd w:id="72"/>
      <w:r>
        <w:rPr>
          <w:rFonts w:hAnsi="Arial" w:ascii="Arial" w:eastAsia="Arial" w:cs="Arial"/>
          <w:sz w:val="24"/>
        </w:rPr>
        <w:t xml:space="preserve">任务视图</w:t>
      </w:r>
      <w:bookmarkEnd w:id="73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74" w:id="74"/>
      <w:bookmarkStart w:name="_127" w:id="75"/>
      <w:bookmarkEnd w:id="74"/>
      <w:r>
        <w:rPr>
          <w:rFonts w:hAnsi="Arial" w:ascii="Arial" w:eastAsia="Arial" w:cs="Arial"/>
          <w:sz w:val="24"/>
        </w:rPr>
        <w:t xml:space="preserve">计划plans</w:t>
      </w:r>
      <w:bookmarkEnd w:id="75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76" w:id="76"/>
      <w:bookmarkStart w:name="_128" w:id="77"/>
      <w:bookmarkEnd w:id="76"/>
      <w:r>
        <w:rPr>
          <w:rFonts w:hAnsi="Arial" w:ascii="Arial" w:eastAsia="Arial" w:cs="Arial"/>
          <w:sz w:val="24"/>
        </w:rPr>
        <w:t xml:space="preserve">任务视图[平铺]</w:t>
      </w:r>
      <w:bookmarkEnd w:id="77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78" w:id="78"/>
      <w:bookmarkStart w:name="_129" w:id="79"/>
      <w:bookmarkEnd w:id="78"/>
      <w:r>
        <w:rPr>
          <w:rFonts w:hAnsi="Arial" w:ascii="Arial" w:eastAsia="Arial" w:cs="Arial"/>
          <w:sz w:val="24"/>
        </w:rPr>
        <w:t xml:space="preserve">计划视图
（时间横向季度线）</w:t>
      </w:r>
      <w:bookmarkEnd w:id="79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80" w:id="80"/>
      <w:bookmarkStart w:name="_130" w:id="81"/>
      <w:bookmarkEnd w:id="80"/>
      <w:r>
        <w:rPr>
          <w:rFonts w:hAnsi="Arial" w:ascii="Arial" w:eastAsia="Arial" w:cs="Arial"/>
          <w:sz w:val="24"/>
        </w:rPr>
        <w:t xml:space="preserve">看板视图（状态）</w:t>
      </w:r>
      <w:bookmarkEnd w:id="81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82" w:id="82"/>
      <w:bookmarkStart w:name="_131" w:id="83"/>
      <w:bookmarkEnd w:id="82"/>
      <w:r>
        <w:rPr>
          <w:rFonts w:hAnsi="Arial" w:ascii="Arial" w:eastAsia="Arial" w:cs="Arial"/>
          <w:sz w:val="24"/>
        </w:rPr>
        <w:t xml:space="preserve">可扩展甘特图
/日历</w:t>
      </w:r>
      <w:bookmarkEnd w:id="83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84" w:id="84"/>
      <w:bookmarkStart w:name="_124" w:id="85"/>
      <w:bookmarkEnd w:id="84"/>
      <w:r>
        <w:rPr>
          <w:rFonts w:hAnsi="Arial" w:ascii="Arial" w:eastAsia="Arial" w:cs="Arial"/>
          <w:sz w:val="24"/>
        </w:rPr>
        <w:t xml:space="preserve">组员taskpartners</w:t>
      </w:r>
      <w:bookmarkEnd w:id="85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86" w:id="86"/>
      <w:bookmarkStart w:name="_125" w:id="87"/>
      <w:bookmarkEnd w:id="86"/>
      <w:r>
        <w:rPr>
          <w:rFonts w:hAnsi="Arial" w:ascii="Arial" w:eastAsia="Arial" w:cs="Arial"/>
          <w:sz w:val="24"/>
        </w:rPr>
        <w:t xml:space="preserve">任务详情</w:t>
      </w:r>
      <w:bookmarkEnd w:id="87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88" w:id="88"/>
      <w:bookmarkStart w:name="_133" w:id="89"/>
      <w:bookmarkEnd w:id="88"/>
      <w:r>
        <w:rPr>
          <w:rFonts w:hAnsi="Arial" w:ascii="Arial" w:eastAsia="Arial" w:cs="Arial"/>
          <w:sz w:val="24"/>
        </w:rPr>
        <w:t xml:space="preserve">Todo</w:t>
      </w:r>
      <w:bookmarkEnd w:id="89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90" w:id="90"/>
      <w:bookmarkStart w:name="_134" w:id="91"/>
      <w:bookmarkEnd w:id="90"/>
      <w:r>
        <w:rPr>
          <w:rFonts w:hAnsi="Arial" w:ascii="Arial" w:eastAsia="Arial" w:cs="Arial"/>
          <w:sz w:val="24"/>
        </w:rPr>
        <w:t xml:space="preserve">跟进tasktrackings</w:t>
      </w:r>
      <w:bookmarkEnd w:id="91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92" w:id="92"/>
      <w:bookmarkStart w:name="_143" w:id="93"/>
      <w:bookmarkEnd w:id="92"/>
      <w:r>
        <w:rPr>
          <w:rFonts w:hAnsi="Arial" w:ascii="Arial" w:eastAsia="Arial" w:cs="Arial"/>
          <w:sz w:val="24"/>
        </w:rPr>
        <w:t xml:space="preserve">任务反馈task_feedback</w:t>
      </w:r>
      <w:bookmarkEnd w:id="93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94" w:id="94"/>
      <w:bookmarkStart w:name="_144" w:id="95"/>
      <w:bookmarkEnd w:id="94"/>
      <w:r>
        <w:rPr>
          <w:rFonts w:hAnsi="Arial" w:ascii="Arial" w:eastAsia="Arial" w:cs="Arial"/>
          <w:sz w:val="24"/>
        </w:rPr>
        <w:t xml:space="preserve">关键结果keyresults</w:t>
      </w:r>
      <w:bookmarkEnd w:id="95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96" w:id="96"/>
      <w:bookmarkStart w:name="_126" w:id="97"/>
      <w:bookmarkEnd w:id="96"/>
      <w:r>
        <w:rPr>
          <w:rFonts w:hAnsi="Arial" w:ascii="Arial" w:eastAsia="Arial" w:cs="Arial"/>
          <w:sz w:val="24"/>
        </w:rPr>
        <w:t xml:space="preserve">交流回复</w:t>
      </w:r>
      <w:bookmarkEnd w:id="97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98" w:id="98"/>
      <w:bookmarkStart w:name="_135" w:id="99"/>
      <w:bookmarkEnd w:id="98"/>
      <w:r>
        <w:rPr>
          <w:rFonts w:hAnsi="Arial" w:ascii="Arial" w:eastAsia="Arial" w:cs="Arial"/>
          <w:sz w:val="24"/>
        </w:rPr>
        <w:t xml:space="preserve">taskcommunications</w:t>
      </w:r>
      <w:bookmarkEnd w:id="99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100" w:id="100"/>
      <w:bookmarkStart w:name="_165" w:id="101"/>
      <w:bookmarkEnd w:id="100"/>
      <w:r>
        <w:rPr>
          <w:rFonts w:hAnsi="Arial" w:ascii="Arial" w:eastAsia="Arial" w:cs="Arial"/>
          <w:sz w:val="24"/>
        </w:rPr>
        <w:t xml:space="preserve">communicationreplys</w:t>
      </w:r>
      <w:bookmarkEnd w:id="101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02" w:id="102"/>
      <w:bookmarkStart w:name="_138" w:id="103"/>
      <w:bookmarkEnd w:id="102"/>
      <w:r>
        <w:rPr>
          <w:rFonts w:hAnsi="Arial" w:ascii="Arial" w:eastAsia="Arial" w:cs="Arial"/>
          <w:sz w:val="24"/>
        </w:rPr>
        <w:t xml:space="preserve">实际进度</w:t>
      </w:r>
      <w:bookmarkEnd w:id="103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04" w:id="104"/>
      <w:bookmarkStart w:name="_132" w:id="105"/>
      <w:bookmarkEnd w:id="104"/>
      <w:r>
        <w:rPr>
          <w:rFonts w:hAnsi="Arial" w:ascii="Arial" w:eastAsia="Arial" w:cs="Arial"/>
          <w:sz w:val="24"/>
        </w:rPr>
        <w:t xml:space="preserve">点评结果
taskreviews</w:t>
      </w:r>
      <w:bookmarkEnd w:id="105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106" w:id="106"/>
      <w:bookmarkStart w:name="_136" w:id="107"/>
      <w:bookmarkEnd w:id="106"/>
      <w:r>
        <w:rPr>
          <w:rFonts w:hAnsi="Arial" w:ascii="Arial" w:eastAsia="Arial" w:cs="Arial"/>
          <w:sz w:val="24"/>
        </w:rPr>
        <w:t xml:space="preserve">贡献点contribution_standard</w:t>
      </w:r>
      <w:bookmarkEnd w:id="107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108" w:id="108"/>
      <w:bookmarkStart w:name="_137" w:id="109"/>
      <w:bookmarkEnd w:id="108"/>
      <w:r>
        <w:rPr>
          <w:rFonts w:hAnsi="Arial" w:ascii="Arial" w:eastAsia="Arial" w:cs="Arial"/>
          <w:sz w:val="24"/>
        </w:rPr>
        <w:t xml:space="preserve">勋章medals</w:t>
      </w:r>
      <w:bookmarkEnd w:id="109"/>
    </w:p>
    <w:p w:rsidP="00EE0374" w:rsidR="00EE0374" w:rsidRDefault="00EE0374">
      <w:pPr>
        <w:pStyle w:val="3"/>
        <w:keepNext w:val="0"/>
        <w:numPr>
          <w:ilvl w:val="2"/>
          <w:numId w:val="1"/>
        </w:numPr>
        <w:tabs>
          <w:tab w:pos="0" w:val="clear"/>
        </w:tabs>
        <w:spacing w:lineRule="auto" w:line="340"/>
        <w:ind w:firstLine="0" w:left="400"/>
      </w:pPr>
      <w:bookmarkStart w:name="_____110" w:id="110"/>
      <w:bookmarkStart w:name="_107" w:id="111"/>
      <w:bookmarkEnd w:id="110"/>
      <w:r>
        <w:rPr>
          <w:rFonts w:hAnsi="Arial" w:ascii="Arial" w:eastAsia="Arial" w:cs="Arial"/>
          <w:sz w:val="24"/>
        </w:rPr>
        <w:t xml:space="preserve">成员标签MemberLabel</w:t>
      </w:r>
      <w:bookmarkEnd w:id="111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112" w:id="112"/>
      <w:bookmarkStart w:name="_104" w:id="113"/>
      <w:bookmarkEnd w:id="112"/>
      <w:r>
        <w:rPr>
          <w:rFonts w:hAnsi="Arial" w:ascii="Arial" w:eastAsia="Arial" w:cs="Arial"/>
          <w:sz w:val="28"/>
        </w:rPr>
        <w:t xml:space="preserve">积分
integrals</w:t>
      </w:r>
      <w:bookmarkEnd w:id="113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14" w:id="114"/>
      <w:bookmarkStart w:name="_139" w:id="115"/>
      <w:bookmarkEnd w:id="114"/>
      <w:r>
        <w:rPr>
          <w:rFonts w:hAnsi="Arial" w:ascii="Arial" w:eastAsia="Arial" w:cs="Arial"/>
          <w:sz w:val="24"/>
        </w:rPr>
        <w:t xml:space="preserve">年度积分
annualintegrals</w:t>
      </w:r>
      <w:bookmarkEnd w:id="115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116" w:id="116"/>
      <w:bookmarkStart w:name="_145" w:id="117"/>
      <w:bookmarkEnd w:id="116"/>
      <w:r>
        <w:rPr>
          <w:rFonts w:hAnsi="Arial" w:ascii="Arial" w:eastAsia="Arial" w:cs="Arial"/>
          <w:sz w:val="28"/>
        </w:rPr>
        <w:t xml:space="preserve">勋章</w:t>
      </w:r>
      <w:bookmarkEnd w:id="117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18" w:id="118"/>
      <w:bookmarkStart w:name="_146" w:id="119"/>
      <w:bookmarkEnd w:id="118"/>
      <w:r>
        <w:rPr>
          <w:rFonts w:hAnsi="Arial" w:ascii="Arial" w:eastAsia="Arial" w:cs="Arial"/>
          <w:sz w:val="24"/>
        </w:rPr>
        <w:t xml:space="preserve">成员勋章授予纪录
membermedals</w:t>
      </w:r>
      <w:bookmarkEnd w:id="119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20" w:id="120"/>
      <w:bookmarkStart w:name="_147" w:id="121"/>
      <w:bookmarkEnd w:id="120"/>
      <w:r>
        <w:rPr>
          <w:rFonts w:hAnsi="Arial" w:ascii="Arial" w:eastAsia="Arial" w:cs="Arial"/>
          <w:sz w:val="24"/>
        </w:rPr>
        <w:t xml:space="preserve">勋章等级</w:t>
      </w:r>
      <w:bookmarkEnd w:id="121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22" w:id="122"/>
      <w:bookmarkStart w:name="_151" w:id="123"/>
      <w:bookmarkEnd w:id="122"/>
      <w:r>
        <w:rPr>
          <w:rFonts w:hAnsi="Arial" w:ascii="Arial" w:eastAsia="Arial" w:cs="Arial"/>
          <w:sz w:val="24"/>
        </w:rPr>
        <w:t xml:space="preserve">启用状态</w:t>
      </w:r>
      <w:bookmarkEnd w:id="123"/>
    </w:p>
    <w:p w:rsidP="00EE0374" w:rsidR="00EE0374" w:rsidRDefault="00EE0374">
      <w:pPr>
        <w:pStyle w:val="1"/>
        <w:keepNext w:val="0"/>
        <w:numPr>
          <w:ilvl w:val="0"/>
          <w:numId w:val="1"/>
        </w:numPr>
        <w:tabs>
          <w:tab w:pos="0" w:val="clear"/>
        </w:tabs>
        <w:spacing w:lineRule="auto" w:line="340"/>
        <w:ind w:firstLine="0" w:left="0"/>
      </w:pPr>
      <w:bookmarkStart w:name="_____124" w:id="124"/>
      <w:bookmarkStart w:name="_154" w:id="125"/>
      <w:bookmarkEnd w:id="124"/>
      <w:r>
        <w:rPr>
          <w:rFonts w:hAnsi="Arial" w:ascii="Arial" w:eastAsia="Arial" w:cs="Arial"/>
          <w:sz w:val="28"/>
        </w:rPr>
        <w:t xml:space="preserve">琅琊榜</w:t>
      </w:r>
      <w:bookmarkEnd w:id="125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26" w:id="126"/>
      <w:bookmarkStart w:name="_157" w:id="127"/>
      <w:bookmarkEnd w:id="126"/>
      <w:r>
        <w:rPr>
          <w:rFonts w:hAnsi="Arial" w:ascii="Arial" w:eastAsia="Arial" w:cs="Arial"/>
          <w:sz w:val="24"/>
        </w:rPr>
        <w:t xml:space="preserve">考评榜</w:t>
      </w:r>
      <w:bookmarkEnd w:id="127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28" w:id="128"/>
      <w:bookmarkStart w:name="_155" w:id="129"/>
      <w:bookmarkEnd w:id="128"/>
      <w:r>
        <w:rPr>
          <w:rFonts w:hAnsi="Arial" w:ascii="Arial" w:eastAsia="Arial" w:cs="Arial"/>
          <w:sz w:val="24"/>
        </w:rPr>
        <w:t xml:space="preserve">积分榜</w:t>
      </w:r>
      <w:bookmarkEnd w:id="129"/>
    </w:p>
    <w:p w:rsidP="00EE0374" w:rsidR="00EE0374" w:rsidRDefault="00EE0374">
      <w:pPr>
        <w:pStyle w:val="2"/>
        <w:keepNext w:val="0"/>
        <w:numPr>
          <w:ilvl w:val="1"/>
          <w:numId w:val="1"/>
        </w:numPr>
        <w:tabs>
          <w:tab w:pos="0" w:val="clear"/>
        </w:tabs>
        <w:spacing w:lineRule="auto" w:line="340"/>
        <w:ind w:firstLine="0" w:left="200"/>
        <w:rPr w:i="0"/>
      </w:pPr>
      <w:bookmarkStart w:name="_____130" w:id="130"/>
      <w:bookmarkStart w:name="_156" w:id="131"/>
      <w:bookmarkEnd w:id="130"/>
      <w:r>
        <w:rPr>
          <w:rFonts w:hAnsi="Arial" w:ascii="Arial" w:eastAsia="Arial" w:cs="Arial"/>
          <w:sz w:val="24"/>
        </w:rPr>
        <w:t xml:space="preserve">勋章榜</w:t>
      </w:r>
      <w:bookmarkEnd w:id="131"/>
    </w:p>
    <w:sectPr w:rsidRPr="00B87C61" w:rsidSect="00C22B24" w:rsidR="00C22B24">
      <w:pgSz w:w="11906" w:h="16838"/>
      <w:pgMar w:footer="992" w:header="851" w:right="1800" w:gutter="0" w:top="1440" w:bottom="1440" w:left="180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Id="rId3" Type="http://schemas.openxmlformats.org/officeDocument/2006/relationships/settings"/>
  <Relationship Target="styles.xml" Id="rId2" Type="http://schemas.openxmlformats.org/officeDocument/2006/relationships/styles"/>
  <Relationship Target="numbering.xml" Id="rId1" Type="http://schemas.openxmlformats.org/officeDocument/2006/relationships/numbering"/>
  <Relationship Target="theme/theme1.xml" Id="rId6" Type="http://schemas.openxmlformats.org/officeDocument/2006/relationships/theme"/>
  <Relationship Target="fontTable.xml" Id="rId5" Type="http://schemas.openxmlformats.org/officeDocument/2006/relationships/fontTable"/>
  <Relationship Target="webSettings.xml" Id="rId4" Type="http://schemas.openxmlformats.org/officeDocument/2006/relationships/webSettings"/>
  <Relationship Target="stylesWithEffects.xml" Id="rId7" Type="http://schemas.microsoft.com/office/2007/relationships/stylesWithEffects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="http://purl.org/dc/elements/1.1/" xmlns:cp="http://schemas.openxmlformats.org/package/2006/metadata/core-properties" xmlns:dcterms="http://purl.org/dc/terms/" xmlns:dcmitype="http://purl.org/dc/dcmitype/">
  <dc:creator>Administrator</dc:creator>
  <cp:lastModifiedBy>Administrator</cp:lastModifiedBy>
  <cp:revision>1</cp:revision>
  <dcterms:created xsi:type="dcterms:W3CDTF">2019-06-24T18:48:10Z</dcterms:created>
  <dcterms:modified xsi:type="dcterms:W3CDTF">2019-06-24T18:48:10Z</dcterms:modified>
</cp:coreProperties>
</file>